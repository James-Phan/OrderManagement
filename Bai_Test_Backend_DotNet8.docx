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7E0" w:rsidRDefault="00000000">
      <w:pPr>
        <w:pStyle w:val="Heading1"/>
      </w:pPr>
      <w:proofErr w:type="spellStart"/>
      <w:r>
        <w:t>Bài</w:t>
      </w:r>
      <w:proofErr w:type="spellEnd"/>
      <w:r>
        <w:t xml:space="preserve"> Test </w:t>
      </w:r>
      <w:proofErr w:type="spellStart"/>
      <w:r>
        <w:t>Dành</w:t>
      </w:r>
      <w:proofErr w:type="spellEnd"/>
      <w:r>
        <w:t xml:space="preserve"> Cho</w:t>
      </w:r>
      <w:r w:rsidR="0089419F">
        <w:rPr>
          <w:lang w:val="vi-VN"/>
        </w:rPr>
        <w:t xml:space="preserve"> </w:t>
      </w:r>
      <w:r>
        <w:t>Backend Developer (.NET 8)</w:t>
      </w:r>
    </w:p>
    <w:p w:rsidR="004A57E0" w:rsidRDefault="00000000" w:rsidP="0089419F">
      <w:pPr>
        <w:pStyle w:val="Heading2"/>
        <w:numPr>
          <w:ilvl w:val="0"/>
          <w:numId w:val="10"/>
        </w:numPr>
      </w:pPr>
      <w:r>
        <w:t xml:space="preserve"> Mục tiêu:</w:t>
      </w:r>
    </w:p>
    <w:p w:rsidR="004A57E0" w:rsidRDefault="00000000">
      <w:r>
        <w:t>Kiểm tra khả năng của ứng viên trong việc:</w:t>
      </w:r>
      <w:r>
        <w:br/>
        <w:t>- Thiết kế cơ sở dữ liệu</w:t>
      </w:r>
      <w:r>
        <w:br/>
        <w:t>- Tạo RESTful API bằng ASP.NET Core 8</w:t>
      </w:r>
      <w:r>
        <w:br/>
        <w:t>- Hiểu luồng backend cơ bản (CRUD, validation, mối quan hệ)</w:t>
      </w:r>
      <w:r>
        <w:br/>
        <w:t>- Viết mã sạch, có cấu trúc</w:t>
      </w:r>
    </w:p>
    <w:p w:rsidR="004A57E0" w:rsidRDefault="00000000" w:rsidP="0089419F">
      <w:pPr>
        <w:pStyle w:val="Heading2"/>
        <w:numPr>
          <w:ilvl w:val="0"/>
          <w:numId w:val="10"/>
        </w:numPr>
      </w:pPr>
      <w:r>
        <w:t xml:space="preserve"> Yêu cầu chi tiết:</w:t>
      </w:r>
    </w:p>
    <w:p w:rsidR="004A57E0" w:rsidRDefault="00000000">
      <w:r>
        <w:t>Xây dựng hệ thống quản lý đơn hàng với các thực thể:</w:t>
      </w:r>
    </w:p>
    <w:p w:rsidR="004A57E0" w:rsidRDefault="00000000">
      <w:pPr>
        <w:pStyle w:val="ListBullet"/>
      </w:pPr>
      <w:r>
        <w:t>Customer</w:t>
      </w:r>
    </w:p>
    <w:p w:rsidR="004A57E0" w:rsidRDefault="00000000">
      <w:pPr>
        <w:pStyle w:val="ListBullet2"/>
      </w:pPr>
      <w:r>
        <w:t>- CustomerId (int)</w:t>
      </w:r>
    </w:p>
    <w:p w:rsidR="004A57E0" w:rsidRDefault="00000000">
      <w:pPr>
        <w:pStyle w:val="ListBullet2"/>
      </w:pPr>
      <w:r>
        <w:t>- FullName (string)</w:t>
      </w:r>
    </w:p>
    <w:p w:rsidR="004A57E0" w:rsidRDefault="00000000">
      <w:pPr>
        <w:pStyle w:val="ListBullet2"/>
      </w:pPr>
      <w:r>
        <w:t>- Email (string)</w:t>
      </w:r>
    </w:p>
    <w:p w:rsidR="004A57E0" w:rsidRDefault="00000000">
      <w:pPr>
        <w:pStyle w:val="ListBullet2"/>
      </w:pPr>
      <w:r>
        <w:t>- PhoneNumber (string)</w:t>
      </w:r>
    </w:p>
    <w:p w:rsidR="004A57E0" w:rsidRDefault="00000000">
      <w:pPr>
        <w:pStyle w:val="ListBullet"/>
      </w:pPr>
      <w:r>
        <w:t>Product</w:t>
      </w:r>
    </w:p>
    <w:p w:rsidR="004A57E0" w:rsidRDefault="00000000">
      <w:pPr>
        <w:pStyle w:val="ListBullet2"/>
      </w:pPr>
      <w:r>
        <w:t>- ProductId (int)</w:t>
      </w:r>
    </w:p>
    <w:p w:rsidR="004A57E0" w:rsidRDefault="00000000">
      <w:pPr>
        <w:pStyle w:val="ListBullet2"/>
      </w:pPr>
      <w:r>
        <w:t>- Name (string)</w:t>
      </w:r>
    </w:p>
    <w:p w:rsidR="004A57E0" w:rsidRDefault="00000000">
      <w:pPr>
        <w:pStyle w:val="ListBullet2"/>
      </w:pPr>
      <w:r>
        <w:t>- Price (decimal)</w:t>
      </w:r>
    </w:p>
    <w:p w:rsidR="004A57E0" w:rsidRDefault="00000000">
      <w:pPr>
        <w:pStyle w:val="ListBullet"/>
      </w:pPr>
      <w:r>
        <w:t>Order</w:t>
      </w:r>
    </w:p>
    <w:p w:rsidR="004A57E0" w:rsidRDefault="00000000">
      <w:pPr>
        <w:pStyle w:val="ListBullet2"/>
      </w:pPr>
      <w:r>
        <w:t>- OrderId (int)</w:t>
      </w:r>
    </w:p>
    <w:p w:rsidR="004A57E0" w:rsidRDefault="00000000">
      <w:pPr>
        <w:pStyle w:val="ListBullet2"/>
      </w:pPr>
      <w:r>
        <w:t>- CustomerId (FK)</w:t>
      </w:r>
    </w:p>
    <w:p w:rsidR="004A57E0" w:rsidRDefault="00000000">
      <w:pPr>
        <w:pStyle w:val="ListBullet2"/>
      </w:pPr>
      <w:r>
        <w:t>- OrderDate (datetime)</w:t>
      </w:r>
    </w:p>
    <w:p w:rsidR="004A57E0" w:rsidRDefault="00000000">
      <w:pPr>
        <w:pStyle w:val="ListBullet2"/>
      </w:pPr>
      <w:r>
        <w:t>- TotalAmount (decimal)</w:t>
      </w:r>
    </w:p>
    <w:p w:rsidR="004A57E0" w:rsidRDefault="00000000">
      <w:pPr>
        <w:pStyle w:val="ListBullet"/>
      </w:pPr>
      <w:r>
        <w:t>OrderItem</w:t>
      </w:r>
    </w:p>
    <w:p w:rsidR="004A57E0" w:rsidRDefault="00000000">
      <w:pPr>
        <w:pStyle w:val="ListBullet2"/>
      </w:pPr>
      <w:r>
        <w:t>- OrderItemId (int)</w:t>
      </w:r>
    </w:p>
    <w:p w:rsidR="004A57E0" w:rsidRDefault="00000000">
      <w:pPr>
        <w:pStyle w:val="ListBullet2"/>
      </w:pPr>
      <w:r>
        <w:t>- OrderId (FK)</w:t>
      </w:r>
    </w:p>
    <w:p w:rsidR="004A57E0" w:rsidRDefault="00000000">
      <w:pPr>
        <w:pStyle w:val="ListBullet2"/>
      </w:pPr>
      <w:r>
        <w:t>- ProductId (FK)</w:t>
      </w:r>
    </w:p>
    <w:p w:rsidR="004A57E0" w:rsidRDefault="00000000">
      <w:pPr>
        <w:pStyle w:val="ListBullet2"/>
      </w:pPr>
      <w:r>
        <w:t>- Quantity (int)</w:t>
      </w:r>
    </w:p>
    <w:p w:rsidR="004A57E0" w:rsidRDefault="00000000">
      <w:pPr>
        <w:pStyle w:val="ListBullet2"/>
      </w:pPr>
      <w:r>
        <w:t>- UnitPrice (decimal)</w:t>
      </w:r>
    </w:p>
    <w:p w:rsidR="004A57E0" w:rsidRDefault="00000000" w:rsidP="0089419F">
      <w:pPr>
        <w:pStyle w:val="Heading2"/>
        <w:numPr>
          <w:ilvl w:val="0"/>
          <w:numId w:val="10"/>
        </w:numPr>
      </w:pPr>
      <w:r>
        <w:t xml:space="preserve"> Chức năng API:</w:t>
      </w:r>
    </w:p>
    <w:p w:rsidR="004A57E0" w:rsidRDefault="00000000">
      <w:pPr>
        <w:pStyle w:val="ListBullet"/>
      </w:pPr>
      <w:r>
        <w:t>Customer</w:t>
      </w:r>
    </w:p>
    <w:p w:rsidR="004A57E0" w:rsidRDefault="00000000">
      <w:pPr>
        <w:pStyle w:val="ListBullet2"/>
      </w:pPr>
      <w:r>
        <w:lastRenderedPageBreak/>
        <w:t>- [GET] /api/customers → lấy danh sách</w:t>
      </w:r>
    </w:p>
    <w:p w:rsidR="004A57E0" w:rsidRDefault="00000000">
      <w:pPr>
        <w:pStyle w:val="ListBullet2"/>
      </w:pPr>
      <w:r>
        <w:t>- [POST] /api/customers → thêm mới</w:t>
      </w:r>
    </w:p>
    <w:p w:rsidR="004A57E0" w:rsidRDefault="00000000">
      <w:pPr>
        <w:pStyle w:val="ListBullet2"/>
      </w:pPr>
      <w:r>
        <w:t>- [PUT] /api/customers/{id} → cập nhật</w:t>
      </w:r>
    </w:p>
    <w:p w:rsidR="004A57E0" w:rsidRDefault="00000000">
      <w:pPr>
        <w:pStyle w:val="ListBullet2"/>
      </w:pPr>
      <w:r>
        <w:t>- [DELETE] /api/customers/{id} → xoá</w:t>
      </w:r>
    </w:p>
    <w:p w:rsidR="004A57E0" w:rsidRDefault="00000000">
      <w:pPr>
        <w:pStyle w:val="ListBullet"/>
      </w:pPr>
      <w:r>
        <w:t>Product</w:t>
      </w:r>
    </w:p>
    <w:p w:rsidR="004A57E0" w:rsidRDefault="00000000">
      <w:pPr>
        <w:pStyle w:val="ListBullet2"/>
      </w:pPr>
      <w:r>
        <w:t>- [GET] /api/products → danh sách sản phẩm</w:t>
      </w:r>
    </w:p>
    <w:p w:rsidR="004A57E0" w:rsidRDefault="00000000">
      <w:pPr>
        <w:pStyle w:val="ListBullet"/>
      </w:pPr>
      <w:r>
        <w:t>Order</w:t>
      </w:r>
    </w:p>
    <w:p w:rsidR="004A57E0" w:rsidRDefault="00000000">
      <w:pPr>
        <w:pStyle w:val="ListBullet2"/>
      </w:pPr>
      <w:r>
        <w:t>- [POST] /api/orders → tạo đơn hàng mới kèm danh sách sản phẩm</w:t>
      </w:r>
    </w:p>
    <w:p w:rsidR="004A57E0" w:rsidRDefault="00000000">
      <w:pPr>
        <w:pStyle w:val="ListBullet2"/>
      </w:pPr>
      <w:r>
        <w:t>- [GET] /api/orders → danh sách đơn hàng, có filter theo ngày và theo customer</w:t>
      </w:r>
    </w:p>
    <w:p w:rsidR="004A57E0" w:rsidRDefault="00000000">
      <w:pPr>
        <w:pStyle w:val="ListBullet2"/>
      </w:pPr>
      <w:r>
        <w:t>- [GET] /api/orders/{id} → chi tiết đơn hàng</w:t>
      </w:r>
    </w:p>
    <w:p w:rsidR="004A57E0" w:rsidRDefault="0089419F">
      <w:pPr>
        <w:pStyle w:val="Heading2"/>
      </w:pPr>
      <w:r>
        <w:rPr>
          <w:lang w:val="vi-VN"/>
        </w:rPr>
        <w:t xml:space="preserve">4. </w:t>
      </w:r>
      <w:proofErr w:type="spellStart"/>
      <w:r w:rsidR="00000000">
        <w:t>Yêu</w:t>
      </w:r>
      <w:proofErr w:type="spellEnd"/>
      <w:r w:rsidR="00000000">
        <w:t xml:space="preserve"> </w:t>
      </w:r>
      <w:proofErr w:type="spellStart"/>
      <w:r w:rsidR="00000000">
        <w:t>cầu</w:t>
      </w:r>
      <w:proofErr w:type="spellEnd"/>
      <w:r w:rsidR="00000000">
        <w:t xml:space="preserve"> </w:t>
      </w:r>
      <w:proofErr w:type="spellStart"/>
      <w:r w:rsidR="00000000">
        <w:t>kỹ</w:t>
      </w:r>
      <w:proofErr w:type="spellEnd"/>
      <w:r w:rsidR="00000000">
        <w:t xml:space="preserve"> </w:t>
      </w:r>
      <w:proofErr w:type="spellStart"/>
      <w:r w:rsidR="00000000">
        <w:t>thuật</w:t>
      </w:r>
      <w:proofErr w:type="spellEnd"/>
      <w:r w:rsidR="00000000">
        <w:t>:</w:t>
      </w:r>
    </w:p>
    <w:p w:rsidR="004A57E0" w:rsidRDefault="00000000">
      <w:r>
        <w:t>- Dùng ASP.NET Core 8 Web API</w:t>
      </w:r>
      <w:r>
        <w:br/>
        <w:t>- ORM: Entity Framework Core 8, sử dụng code-first</w:t>
      </w:r>
      <w:r>
        <w:br/>
        <w:t>- Dùng SQL Server LocalDB hoặc SQLite</w:t>
      </w:r>
      <w:r>
        <w:br/>
        <w:t>- Có Swagger để test API</w:t>
      </w:r>
      <w:r>
        <w:br/>
        <w:t>- Cấu trúc project rõ ràng: chia folder Controllers, Models, DTOs, Services, Repositories</w:t>
      </w:r>
      <w:r>
        <w:br/>
        <w:t>- Validation đầu vào đơn giản (DataAnnotations)</w:t>
      </w:r>
      <w:r>
        <w:br/>
        <w:t>- Bonus: viết được 1-2 unit test bằng xUnit là điểm cộng</w:t>
      </w:r>
    </w:p>
    <w:p w:rsidR="004A57E0" w:rsidRDefault="0089419F">
      <w:pPr>
        <w:pStyle w:val="Heading2"/>
      </w:pPr>
      <w:r>
        <w:rPr>
          <w:lang w:val="vi-VN"/>
        </w:rPr>
        <w:t xml:space="preserve">5. </w:t>
      </w:r>
      <w:r w:rsidR="00000000">
        <w:t xml:space="preserve"> Kết quả cần nộp:</w:t>
      </w:r>
    </w:p>
    <w:p w:rsidR="004A57E0" w:rsidRDefault="00000000">
      <w:r>
        <w:t>- Source code đẩy lên GitHub (hoặc zip gửi qua mail)</w:t>
      </w:r>
      <w:r>
        <w:br/>
        <w:t>- File README.md hướng dẫn cách chạy project</w:t>
      </w:r>
      <w:r>
        <w:br/>
        <w:t>- (Optional) Postman collection nếu có</w:t>
      </w:r>
    </w:p>
    <w:p w:rsidR="004A57E0" w:rsidRDefault="004A57E0" w:rsidP="0089419F">
      <w:pPr>
        <w:pStyle w:val="ListNumber"/>
        <w:numPr>
          <w:ilvl w:val="0"/>
          <w:numId w:val="0"/>
        </w:numPr>
        <w:ind w:left="360"/>
      </w:pPr>
    </w:p>
    <w:sectPr w:rsidR="004A57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30310E"/>
    <w:multiLevelType w:val="hybridMultilevel"/>
    <w:tmpl w:val="12D25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821618">
    <w:abstractNumId w:val="8"/>
  </w:num>
  <w:num w:numId="2" w16cid:durableId="254091040">
    <w:abstractNumId w:val="6"/>
  </w:num>
  <w:num w:numId="3" w16cid:durableId="351031616">
    <w:abstractNumId w:val="5"/>
  </w:num>
  <w:num w:numId="4" w16cid:durableId="1252809690">
    <w:abstractNumId w:val="4"/>
  </w:num>
  <w:num w:numId="5" w16cid:durableId="1728145843">
    <w:abstractNumId w:val="7"/>
  </w:num>
  <w:num w:numId="6" w16cid:durableId="1350066862">
    <w:abstractNumId w:val="3"/>
  </w:num>
  <w:num w:numId="7" w16cid:durableId="1375499916">
    <w:abstractNumId w:val="2"/>
  </w:num>
  <w:num w:numId="8" w16cid:durableId="2090344622">
    <w:abstractNumId w:val="1"/>
  </w:num>
  <w:num w:numId="9" w16cid:durableId="285814857">
    <w:abstractNumId w:val="0"/>
  </w:num>
  <w:num w:numId="10" w16cid:durableId="5438283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7E0"/>
    <w:rsid w:val="0089419F"/>
    <w:rsid w:val="00AA1D8D"/>
    <w:rsid w:val="00B47730"/>
    <w:rsid w:val="00CB0664"/>
    <w:rsid w:val="00E705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606231"/>
  <w14:defaultImageDpi w14:val="300"/>
  <w15:docId w15:val="{E9E2A13B-D908-AF48-8585-1D78430D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ĐÀO CHÍ NAM</cp:lastModifiedBy>
  <cp:revision>2</cp:revision>
  <dcterms:created xsi:type="dcterms:W3CDTF">2013-12-23T23:15:00Z</dcterms:created>
  <dcterms:modified xsi:type="dcterms:W3CDTF">2025-06-05T06:18:00Z</dcterms:modified>
  <cp:category/>
</cp:coreProperties>
</file>